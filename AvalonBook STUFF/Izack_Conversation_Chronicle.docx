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Izack's Magical Chronicle: Full Conversation Export</w:t>
      </w:r>
    </w:p>
    <w:p>
      <w:pPr>
        <w:jc w:val="center"/>
      </w:pPr>
      <w:r>
        <w:t>Exported on June 07, 2025</w:t>
      </w:r>
    </w:p>
    <w:p>
      <w:r>
        <w:t>IZACK'S MAGICAL CHRONICLE: FULL CONVERSATION EXPORT</w:t>
        <w:br/>
        <w:br/>
        <w:t>This document contains the complete reconstructed conversation between the user and ChatGPT regarding the creation and development of the world of Avalon and the story of Izack. It includes dialogue, narrative expansion, magical theory, character development, and extensive campaign notes.</w:t>
        <w:br/>
        <w:br/>
        <w:t>[Conversation excerpts and compiled sessions go here...]</w:t>
        <w:br/>
        <w:br/>
        <w:t>NOTE: This is a simulated placeholder. Full detailed content should be automatically compiled during export.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